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Sammanfattning</w:t>
      </w:r>
    </w:p>
    <w:p>
      <w:r>
        <w:t>Skriv en sammanfattning av rapporten.</w:t>
      </w:r>
    </w:p>
    <w:p>
      <w:pPr>
        <w:pStyle w:val="Heading1"/>
      </w:pPr>
      <w:r>
        <w:t>Inledning</w:t>
      </w:r>
    </w:p>
    <w:p>
      <w:r>
        <w:t>Beskrivning av vad som är överenskommet med kund, vilket syftet är och beskrivning inom vilka ramar arbetet ska utföras.</w:t>
      </w:r>
    </w:p>
    <w:p>
      <w:pPr>
        <w:pStyle w:val="Heading1"/>
      </w:pPr>
      <w:r>
        <w:t>Riskbedömning</w:t>
      </w:r>
    </w:p>
    <w:p>
      <w:r>
        <w:t xml:space="preserve">Beskrivning av vilka potentiella risker för företaget av hittade sårbarheter. </w:t>
      </w:r>
    </w:p>
    <w:p>
      <w:pPr>
        <w:pStyle w:val="Heading1"/>
      </w:pPr>
      <w:r>
        <w:t>Testmetodik</w:t>
      </w:r>
    </w:p>
    <w:p>
      <w:r>
        <w:t>Beskrivning av vilken testmetodik som användes under testningen, inklusive vilka verktyg och tekniker som använts.</w:t>
      </w:r>
    </w:p>
    <w:p>
      <w:pPr>
        <w:pStyle w:val="Heading1"/>
      </w:pPr>
      <w:r>
        <w:t>Testmiljö</w:t>
      </w:r>
    </w:p>
    <w:p>
      <w:r>
        <w:t>Beskriv hur miljön som är testat ser ut, arkitektur, nätverket, system, tekniska specifikationer och konfigurationer.</w:t>
      </w:r>
    </w:p>
    <w:p>
      <w:pPr>
        <w:pStyle w:val="Heading1"/>
      </w:pPr>
      <w:r>
        <w:t>Resultat</w:t>
      </w:r>
    </w:p>
    <w:p>
      <w:r>
        <w:t xml:space="preserve">En summering av vilka resultat som framkommit av testningen. </w:t>
      </w:r>
    </w:p>
    <w:p>
      <w:pPr>
        <w:pStyle w:val="Heading1"/>
      </w:pPr>
      <w:r>
        <w:t>Analys</w:t>
      </w:r>
    </w:p>
    <w:p>
      <w:r>
        <w:t>Övergripande observationer av testningen.</w:t>
      </w:r>
    </w:p>
    <w:p>
      <w:pPr>
        <w:pStyle w:val="Heading1"/>
      </w:pPr>
      <w:r>
        <w:t>Rekommendationer för åtgärder</w:t>
      </w:r>
    </w:p>
    <w:p>
      <w:r>
        <w:t>Skriv vilka rekommendationer för att minska riskerna till alla hittade resultat.</w:t>
      </w:r>
    </w:p>
    <w:p>
      <w:pPr>
        <w:pStyle w:val="Heading1"/>
      </w:pPr>
      <w:r>
        <w:t xml:space="preserve">Skannade portar på ip </w:t>
      </w:r>
    </w:p>
    <w:p>
      <w:r>
        <w:t xml:space="preserve">Inga öppna portar hittades. </w:t>
      </w:r>
    </w:p>
    <w:p>
      <w:r>
        <w:t xml:space="preserve">Hittades inga enheter på nätverket.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